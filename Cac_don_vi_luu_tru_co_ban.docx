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Mục tiêu</w:t>
      </w:r>
    </w:p>
    <w:p>
      <w:r>
        <w:t>Làm quen với các đơn vị cơ bản trong máy tính.</w:t>
        <w:br/>
        <w:t>Nắm được cách chuyển đổi các đơn vị lưu trữ cơ bản đó.</w:t>
        <w:br/>
        <w:t>Hiểu được ý nghĩa của các đơn vị lưu trữ cơ bản.</w:t>
      </w:r>
    </w:p>
    <w:p>
      <w:pPr>
        <w:pStyle w:val="Heading1"/>
      </w:pPr>
      <w:r>
        <w:t>2. Mô tả</w:t>
      </w:r>
    </w:p>
    <w:p>
      <w:r>
        <w:t>Giải thích ngắn gọn cho mỗi khái niệm:</w:t>
      </w:r>
    </w:p>
    <w:p>
      <w:r>
        <w:t>• Bit là gì? Bit (viết tắt của Binary Digit) là đơn vị nhỏ nhất để biểu diễn dữ liệu trong máy tính, có thể nhận giá trị 0 hoặc 1.</w:t>
      </w:r>
    </w:p>
    <w:p>
      <w:r>
        <w:t>• Byte là gì? Byte là đơn vị lưu trữ gồm 8 bit. Byte thường dùng để biểu diễn một ký tự trong bảng mã (ví dụ: một chữ cái).</w:t>
      </w:r>
    </w:p>
    <w:p>
      <w:r>
        <w:t>• Kilobyte (KB): Đơn vị lưu trữ lớn hơn Byte, thường dùng để đo kích thước các tệp văn bản hoặc hình ảnh nhỏ.</w:t>
      </w:r>
    </w:p>
    <w:p>
      <w:r>
        <w:t>• Megabyte (MB): Đơn vị lớn hơn KB, thường dùng để đo dung lượng các tệp nhạc, ảnh, tài liệu lớn.</w:t>
      </w:r>
    </w:p>
    <w:p>
      <w:r>
        <w:t>• Gigabyte (GB): Đơn vị lớn hơn MB, dùng để đo dung lượng của ổ cứng, USB, hoặc các phần mềm lớn.</w:t>
      </w:r>
    </w:p>
    <w:p>
      <w:r>
        <w:t>• Terabyte (TB): Đơn vị lớn hơn GB, dùng để đo dung lượng các kho dữ liệu lớn, ổ cứng dung lượng cao.</w:t>
      </w:r>
    </w:p>
    <w:p>
      <w:r>
        <w:t>Thứ tự các đơn vị từ nhỏ đến lớn: bit &lt; byte &lt; KB &lt; MB &lt; GB &lt; TB.</w:t>
      </w:r>
    </w:p>
    <w:p>
      <w:r>
        <w:t>Có hai quy ước chuyển đổi:</w:t>
      </w:r>
    </w:p>
    <w:p>
      <w:r>
        <w:t>• Quy ước binary (IEC): dùng lũy thừa của 2 → 1 KB = 1024 bytes, 1 MB = 1024 KB, 1 GB = 1024 MB, 1 TB = 1024 GB.</w:t>
      </w:r>
    </w:p>
    <w:p>
      <w:r>
        <w:t>• Quy ước decimal (SI): dùng lũy thừa của 10 → 1 KB = 1000 bytes, 1 MB = 1000 KB, 1 GB = 1000 MB, 1 TB = 1000 GB.</w:t>
      </w:r>
    </w:p>
    <w:p>
      <w:r>
        <w:t>Sự khác nhau: Quy ước binary chính xác theo hệ nhị phân của máy tính, quy ước decimal theo hệ thập phân (chuẩn SI) thường dùng cho marketing của nhà sản xuất thiết bị lưu trữ.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