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Mục tiêu</w:t>
      </w:r>
    </w:p>
    <w:p>
      <w:r>
        <w:t>Hiểu cách quy đổi dung lượng tệp tin giữa các đơn vị lưu trữ: byte, kilobyte (KB), megabyte (MB), gigabyte (GB).</w:t>
        <w:br/>
        <w:t>Rèn luyện kỹ năng tính toán thủ công để chuyển đổi dung lượng dữ liệu.</w:t>
        <w:br/>
        <w:t>Áp dụng kiến thức để giải các bài toán thực tế liên quan đến kích thước tệp tin.</w:t>
      </w:r>
    </w:p>
    <w:p>
      <w:pPr>
        <w:pStyle w:val="Heading1"/>
      </w:pPr>
      <w:r>
        <w:t>2. Mô tả</w:t>
      </w:r>
    </w:p>
    <w:p>
      <w:r>
        <w:t>Giả sử một bức ảnh có dung lượng 2 MB. Hãy tính toán:</w:t>
      </w:r>
    </w:p>
    <w:p>
      <w:r>
        <w:t>• Quy ước sử dụng: Nhị phân (IEC): 1 MB = 1024 KB, 1 KB = 1024 byte.</w:t>
      </w:r>
    </w:p>
    <w:p>
      <w:r>
        <w:t>• Dung lượng 1 ảnh (2 MB) ra byte: 2 MB = 2 × 1024 KB = 2048 KB; 2048 KB × 1024 byte = 2,097,152 byte.</w:t>
      </w:r>
    </w:p>
    <w:p>
      <w:r>
        <w:t>• Dung lượng 5 ảnh:</w:t>
      </w:r>
    </w:p>
    <w:p>
      <w:r>
        <w:t xml:space="preserve">  - Theo KB: 5 × 2048 KB = 10,240 KB.</w:t>
      </w:r>
    </w:p>
    <w:p>
      <w:r>
        <w:t xml:space="preserve">  - Theo MB: 5 × 2 MB = 10 MB.</w:t>
      </w:r>
    </w:p>
    <w:p>
      <w:r>
        <w:t xml:space="preserve">  - Theo GB: 10 MB ÷ 1024 = 0.00977 GB (xấp xỉ).</w:t>
      </w:r>
    </w:p>
    <w:p>
      <w:r>
        <w:t>• Giải thích: Dựa trên quy ước nhị phân, mỗi MB gồm 1024 KB và mỗi KB gồm 1024 byte, do đó nhân lần lượt để chuyển đổi sang đơn vị lớn/nhỏ hơn.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